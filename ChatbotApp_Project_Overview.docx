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ChatbotApp Project Overview</w:t>
      </w:r>
    </w:p>
    <w:p>
      <w:pPr>
        <w:pStyle w:val="Heading1"/>
      </w:pPr>
      <w:r>
        <w:t>1. Project Overview</w:t>
      </w:r>
    </w:p>
    <w:p>
      <w:r>
        <w:t>ChatbotApp is a C# .NET Core application designed to serve as a simple chatbot framework. The project provides a basic structure for creating and configuring a chatbot, including setup for application settings, project dependencies, and the main application logic.</w:t>
      </w:r>
    </w:p>
    <w:p>
      <w:pPr>
        <w:pStyle w:val="Heading1"/>
      </w:pPr>
      <w:r>
        <w:t>2. Project Structure</w:t>
      </w:r>
    </w:p>
    <w:p>
      <w:r>
        <w:t>The project structure is as follows:</w:t>
        <w:br/>
        <w:br/>
        <w:t>- ChatbotApp.sln: The solution file that contains the overall project structure.</w:t>
        <w:br/>
        <w:t>- .vs/: A directory containing Visual Studio configuration files.</w:t>
        <w:br/>
        <w:t>- ChatbotApp/</w:t>
        <w:br/>
        <w:t xml:space="preserve">  - appsettings.json: Contains configuration settings for the application.</w:t>
        <w:br/>
        <w:t xml:space="preserve">  - appsettings.Development.json: Contains development-specific settings.</w:t>
        <w:br/>
        <w:t xml:space="preserve">  - ChatbotApp.csproj: The project file that defines the dependencies and build instructions.</w:t>
        <w:br/>
        <w:t xml:space="preserve">  - Program.cs: The entry point of the application.</w:t>
        <w:br/>
        <w:t xml:space="preserve">  - Properties/: Contains properties and settings related to the project.</w:t>
      </w:r>
    </w:p>
    <w:p>
      <w:pPr>
        <w:pStyle w:val="Heading1"/>
      </w:pPr>
      <w:r>
        <w:t>3. Key Files and Their Purpose</w:t>
      </w:r>
    </w:p>
    <w:p>
      <w:pPr>
        <w:pStyle w:val="Heading2"/>
      </w:pPr>
      <w:r>
        <w:t>Program.cs</w:t>
      </w:r>
    </w:p>
    <w:p>
      <w:r>
        <w:t>The Program.cs file contains the entry point for the application. It defines the Main method where execution starts, and sets up the web host using the CreateHostBuilder method. The application is configured to use the Startup class for initializing services and middleware.</w:t>
      </w:r>
    </w:p>
    <w:p>
      <w:pPr>
        <w:pStyle w:val="Heading2"/>
      </w:pPr>
      <w:r>
        <w:t>ChatbotApp.csproj</w:t>
      </w:r>
    </w:p>
    <w:p>
      <w:r>
        <w:t>The ChatbotApp.csproj file is the project configuration file that specifies the framework (in this case, .NET Core 3.1) and the necessary package dependencies. It lists NuGet packages required for the application, such as Microsoft.AspNetCore.Mvc.NewtonsoftJson.</w:t>
      </w:r>
    </w:p>
    <w:p>
      <w:pPr>
        <w:pStyle w:val="Heading2"/>
      </w:pPr>
      <w:r>
        <w:t>appsettings.json</w:t>
      </w:r>
    </w:p>
    <w:p>
      <w:r>
        <w:t>The appsettings.json file is used for configuring application settings like logging levels and allowed hosts. This file can be customized to adjust the configuration for different environments.</w:t>
      </w:r>
    </w:p>
    <w:p>
      <w:pPr>
        <w:pStyle w:val="Heading1"/>
      </w:pPr>
      <w:r>
        <w:t>4. Detailed Analysis of Controllers and Key Files</w:t>
      </w:r>
    </w:p>
    <w:p>
      <w:pPr>
        <w:pStyle w:val="Heading2"/>
      </w:pPr>
      <w:r>
        <w:t>Controllers</w:t>
      </w:r>
    </w:p>
    <w:p>
      <w:pPr>
        <w:pStyle w:val="Heading3"/>
      </w:pPr>
      <w:r>
        <w:t>ChatbotController.cs</w:t>
      </w:r>
    </w:p>
    <w:p>
      <w:r>
        <w:t>The `ChatbotController` is responsible for handling chatbot-related HTTP requests. It manages interactions between the client and the chatbot service, likely including methods like `SendMessage` to handle sending a message to the chatbot and receiving a response, potentially interacting with the `OpenAIService`.</w:t>
      </w:r>
    </w:p>
    <w:p>
      <w:pPr>
        <w:pStyle w:val="Heading3"/>
      </w:pPr>
      <w:r>
        <w:t>HomeController.cs</w:t>
      </w:r>
    </w:p>
    <w:p>
      <w:r>
        <w:t>The `HomeController` serves as the main entry point for the application, providing endpoints for rendering the home page or other static views. It typically contains actions such as `Index` for returning the main view, and `Error` for handling errors, possibly leveraging the `ErrorViewModel`.</w:t>
      </w:r>
    </w:p>
    <w:p>
      <w:pPr>
        <w:pStyle w:val="Heading2"/>
      </w:pPr>
      <w:r>
        <w:t>Hubs</w:t>
      </w:r>
    </w:p>
    <w:p>
      <w:pPr>
        <w:pStyle w:val="Heading3"/>
      </w:pPr>
      <w:r>
        <w:t>ChatHub.cs</w:t>
      </w:r>
    </w:p>
    <w:p>
      <w:r>
        <w:t>`ChatHub` is a SignalR hub that facilitates real-time communication between the server and clients. It enables real-time features, such as pushing messages from the chatbot to the client instantly. The hub likely includes methods for broadcasting messages to connected clients or handling client-specific messages.</w:t>
      </w:r>
    </w:p>
    <w:p>
      <w:pPr>
        <w:pStyle w:val="Heading2"/>
      </w:pPr>
      <w:r>
        <w:t>Models</w:t>
      </w:r>
    </w:p>
    <w:p>
      <w:pPr>
        <w:pStyle w:val="Heading3"/>
      </w:pPr>
      <w:r>
        <w:t>ErrorViewModel.cs</w:t>
      </w:r>
    </w:p>
    <w:p>
      <w:r>
        <w:t>The `ErrorViewModel` class is used to pass error information to the views. It provides a structure for representing errors in the application, typically used by the `HomeController` to display error pages. It might include properties like `RequestId` and a boolean to check if the `RequestId` is null.</w:t>
      </w:r>
    </w:p>
    <w:p>
      <w:pPr>
        <w:pStyle w:val="Heading2"/>
      </w:pPr>
      <w:r>
        <w:t>Services</w:t>
      </w:r>
    </w:p>
    <w:p>
      <w:pPr>
        <w:pStyle w:val="Heading3"/>
      </w:pPr>
      <w:r>
        <w:t>OpenAIService.cs</w:t>
      </w:r>
    </w:p>
    <w:p>
      <w:r>
        <w:t>The `OpenAIService` is responsible for interacting with an OpenAI API (such as GPT-3/4). It acts as an intermediary between the chatbot controller and the OpenAI API, sending requests to the API and parsing responses. Key methods might include `GenerateResponse`, which sends user queries to OpenAI and returns the generated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